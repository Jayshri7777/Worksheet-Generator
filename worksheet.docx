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Grade 1 Math Worksheet: </w:t>
      </w:r>
    </w:p>
    <w:p>
      <w:pPr>
        <w:jc w:val="center"/>
      </w:pPr>
      <w:r>
        <w:t xml:space="preserve">Date: 2025-10-26   |   Marks: ___ / 50   |   Topic: </w:t>
      </w:r>
    </w:p>
    <w:p>
      <w:r>
        <w:t>--------------------------------------------------</w:t>
      </w:r>
    </w:p>
    <w:p>
      <w:r>
        <w:t>1. 2 + 3 = ___</w:t>
        <w:br/>
        <w:br/>
        <w:t>2. 7 - 4 = ___</w:t>
        <w:br/>
        <w:br/>
        <w:t>3. What number comes just before 10? ___</w:t>
        <w:br/>
        <w:br/>
        <w:t>4. Fill in the blank: 5 + ___ = 8</w:t>
        <w:br/>
        <w:br/>
        <w:t>5. Put the correct sign ( &gt; or &lt; ): 9 ___ 6</w:t>
        <w:br/>
        <w:br/>
        <w:t>6. Count the items: 🍎 🍎 🍎 🍎 🍎 🍎. There are ___ apples.</w:t>
        <w:br/>
        <w:br/>
        <w:t>7. Mary had 4 balloons. Two balloons popped. How many balloons are left? ___</w:t>
        <w:br/>
        <w:br/>
        <w:t>8. 1 + 5 = ___</w:t>
        <w:br/>
        <w:br/>
        <w:t>9. Write the number that is missing: 1, 2, 3, ___, 5, 6</w:t>
        <w:br/>
        <w:br/>
        <w:t>10. 8 - 0 = ___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Generated by AI Worksheet Tool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